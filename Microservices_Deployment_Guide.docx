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pStyle w:val="Title"/>
        <w:jc w:val="center"/>
      </w:pPr>
      <w:r>
        <w:t>Step-by-Step Deployment Guide</w:t>
        <w:br/>
        <w:t>Full-Stack Microservices Application on Minikube</w:t>
      </w:r>
    </w:p>
    <w:p>
      <w:pPr>
        <w:jc w:val="center"/>
      </w:pPr>
      <w:r>
        <w:br/>
        <w:t>Prepared by: Mohammad Hassaan Ejaz</w:t>
      </w:r>
    </w:p>
    <w:p>
      <w:pPr>
        <w:jc w:val="center"/>
      </w:pPr>
      <w:r>
        <w:t>Institution: FAST NUCES Islamabad</w:t>
      </w:r>
    </w:p>
    <w:p>
      <w:pPr>
        <w:jc w:val="center"/>
      </w:pPr>
      <w:r>
        <w:t>Date: October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[Automatically generated in Word after applying heading styles]</w:t>
      </w:r>
    </w:p>
    <w:p>
      <w:r>
        <w:br w:type="page"/>
      </w:r>
    </w:p>
    <w:p>
      <w:pPr>
        <w:pStyle w:val="Heading1"/>
      </w:pPr>
      <w:r>
        <w:t>Assignment Requirements Checklist</w:t>
      </w:r>
    </w:p>
    <w:p>
      <w:pPr>
        <w:spacing w:after="240"/>
      </w:pPr>
      <w:r>
        <w:t>✅ 1. Architecture Requirements</w:t>
        <w:br/>
        <w:t>- Frontend, Backend, Database, Authentication Services</w:t>
        <w:br/>
        <w:t>✅ 2. User Authentication Module</w:t>
        <w:br/>
        <w:t>- Signup, Login, Forgot Password</w:t>
        <w:br/>
        <w:t>✅ 3. Technology Stack</w:t>
        <w:br/>
        <w:t>- React, Node.js/Express, PostgreSQL, JWT + Redis</w:t>
        <w:br/>
        <w:t>✅ 4. Containerization (Docker)</w:t>
        <w:br/>
        <w:t>- Individual Dockerfiles, Docker Compose</w:t>
        <w:br/>
        <w:t>✅ 5. Kubernetes Orchestration</w:t>
        <w:br/>
        <w:t>- Deployment &amp; Service YAMLs, 3 replicas, NodePort</w:t>
        <w:br/>
        <w:t>✅ 6. Documentation</w:t>
        <w:br/>
        <w:t>- Architecture Diagram, Deployment, Access Instructions</w:t>
      </w:r>
    </w:p>
    <w:p>
      <w:pPr>
        <w:pStyle w:val="Heading1"/>
      </w:pPr>
      <w:r>
        <w:t>Step 1: Prerequisites Installation</w:t>
      </w:r>
    </w:p>
    <w:p>
      <w:pPr>
        <w:spacing w:after="240"/>
      </w:pPr>
      <w:r>
        <w:t>Install Docker Desktop, Minikube, and kubectl. Verify installations using terminal commands:</w:t>
        <w:br/>
        <w:br/>
        <w:t>docker --version</w:t>
        <w:br/>
        <w:t>minikube version</w:t>
        <w:br/>
        <w:t>kubectl version --client</w:t>
        <w:br/>
        <w:br/>
        <w:t>[Insert Screenshot: Docker and Minikube verification]</w:t>
      </w:r>
    </w:p>
    <w:p>
      <w:pPr>
        <w:pStyle w:val="Heading1"/>
      </w:pPr>
      <w:r>
        <w:t>Step 2: Project Setup</w:t>
      </w:r>
    </w:p>
    <w:p>
      <w:pPr>
        <w:spacing w:after="240"/>
      </w:pPr>
      <w:r>
        <w:t>Clone or download the project and verify the directory structure.</w:t>
        <w:br/>
        <w:br/>
        <w:t>[Insert Screenshot: Project structure directory tree]</w:t>
      </w:r>
    </w:p>
    <w:p>
      <w:pPr>
        <w:pStyle w:val="Heading1"/>
      </w:pPr>
      <w:r>
        <w:t>Step 3: Docker Compose Deployment</w:t>
      </w:r>
    </w:p>
    <w:p>
      <w:pPr>
        <w:spacing w:after="240"/>
      </w:pPr>
      <w:r>
        <w:t>Run ./deploy.sh docker to start multi-container setup.</w:t>
        <w:br/>
        <w:t>Verify running containers using docker-compose ps.</w:t>
        <w:br/>
        <w:br/>
        <w:t>[Insert Screenshot: docker ps output]</w:t>
      </w:r>
    </w:p>
    <w:p>
      <w:pPr>
        <w:pStyle w:val="Heading1"/>
      </w:pPr>
      <w:r>
        <w:t>Step 4: Kubernetes Deployment on Minikube</w:t>
      </w:r>
    </w:p>
    <w:p>
      <w:pPr>
        <w:spacing w:after="240"/>
      </w:pPr>
      <w:r>
        <w:t>Start Minikube, build images, and apply YAML files. Verify pods and services.</w:t>
        <w:br/>
        <w:br/>
        <w:t>[Insert Screenshot: kubectl get pods]</w:t>
        <w:br/>
        <w:t>[Insert Screenshot: kubectl get svc]</w:t>
      </w:r>
    </w:p>
    <w:p>
      <w:pPr>
        <w:pStyle w:val="Heading1"/>
      </w:pPr>
      <w:r>
        <w:t>Step 5: Testing and Verification</w:t>
      </w:r>
    </w:p>
    <w:p>
      <w:pPr>
        <w:spacing w:after="240"/>
      </w:pPr>
      <w:r>
        <w:t>Run ./test.sh to validate functionality.</w:t>
        <w:br/>
        <w:t>Perform manual UI and API testing for signup, login, and password reset.</w:t>
        <w:br/>
        <w:br/>
        <w:t>[Insert Screenshot: Application login page]</w:t>
      </w:r>
    </w:p>
    <w:p>
      <w:pPr>
        <w:pStyle w:val="Heading1"/>
      </w:pPr>
      <w:r>
        <w:t>Step 6: Architecture Verification</w:t>
      </w:r>
    </w:p>
    <w:p>
      <w:pPr>
        <w:spacing w:after="240"/>
      </w:pPr>
      <w:r>
        <w:t>Verify microservices independence and scaling using kubectl get deployments.</w:t>
        <w:br/>
        <w:br/>
        <w:t>[Insert Screenshot: Deployment replica verification]</w:t>
      </w:r>
    </w:p>
    <w:p>
      <w:pPr>
        <w:pStyle w:val="Heading1"/>
      </w:pPr>
      <w:r>
        <w:t>Step 7: Monitoring and Management</w:t>
      </w:r>
    </w:p>
    <w:p>
      <w:pPr>
        <w:spacing w:after="240"/>
      </w:pPr>
      <w:r>
        <w:t>Use kubectl logs and kubectl top commands for logs and resource monitoring.</w:t>
        <w:br/>
        <w:br/>
        <w:t>[Insert Screenshot: Resource usage dashboard]</w:t>
      </w:r>
    </w:p>
    <w:p>
      <w:pPr>
        <w:pStyle w:val="Heading1"/>
      </w:pPr>
      <w:r>
        <w:t>Step 8: Cleanup</w:t>
      </w:r>
    </w:p>
    <w:p>
      <w:pPr>
        <w:spacing w:after="240"/>
      </w:pPr>
      <w:r>
        <w:t>Remove Kubernetes and Docker resources using ./deploy.sh cleanup commands.</w:t>
        <w:br/>
        <w:br/>
        <w:t>[Insert Screenshot: Cleanup confirmation]</w:t>
      </w:r>
    </w:p>
    <w:p>
      <w:pPr>
        <w:pStyle w:val="Heading1"/>
      </w:pPr>
      <w:r>
        <w:t>Step 9: Documentation Verification</w:t>
      </w:r>
    </w:p>
    <w:p>
      <w:pPr>
        <w:spacing w:after="240"/>
      </w:pPr>
      <w:r>
        <w:t>Ensure architecture diagrams, deployment steps, and access instructions are complete.</w:t>
        <w:br/>
        <w:br/>
        <w:t>[Insert Screenshot: Architecture diagram overview]</w:t>
      </w:r>
    </w:p>
    <w:p>
      <w:pPr>
        <w:pStyle w:val="Heading1"/>
      </w:pPr>
      <w:r>
        <w:t>Step 10: Demo Video Script</w:t>
      </w:r>
    </w:p>
    <w:p>
      <w:pPr>
        <w:spacing w:after="240"/>
      </w:pPr>
      <w:r>
        <w:t>Outline includes introduction, deployments, testing, architecture verification, and cleanup demonstration.</w:t>
      </w:r>
    </w:p>
    <w:p>
      <w:pPr>
        <w:pStyle w:val="Heading1"/>
      </w:pPr>
      <w:r>
        <w:t>Final Verification</w:t>
      </w:r>
    </w:p>
    <w:p>
      <w:r>
        <w:t>Project meets all assignment requirements:</w:t>
        <w:br/>
        <w:t>1. Microservices Architecture (Frontend, Backend, Auth, Database)</w:t>
        <w:br/>
        <w:t>2. User Authentication (Signup, Login, Forgot Password)</w:t>
        <w:br/>
        <w:t>3. Technology Stack (React, Node.js, PostgreSQL, JWT)</w:t>
        <w:br/>
        <w:t>4. Containerization (Dockerfiles, Docker Compose)</w:t>
        <w:br/>
        <w:t>5. Kubernetes Orchestration (3 Replicas per service)</w:t>
        <w:br/>
        <w:t>6. Documentation (Architecture, Deployment, Testing)</w:t>
        <w:br/>
        <w:br/>
        <w:t>[Insert Screenshot: Final deployment status]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